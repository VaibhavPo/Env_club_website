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27AF" w:rsidRDefault="00000000">
      <w:pPr>
        <w:pStyle w:val="Title"/>
      </w:pPr>
      <w:r>
        <w:t>SDG Innovation Challenge</w:t>
      </w:r>
    </w:p>
    <w:p w:rsidR="00BD27AF" w:rsidRDefault="00000000">
      <w:r>
        <w:t>Set A (Pick One) + Set B (Random Allotment)</w:t>
      </w:r>
      <w:r>
        <w:br/>
        <w:t>→ Merge both creatively!</w:t>
      </w:r>
    </w:p>
    <w:p w:rsidR="00BD27AF" w:rsidRDefault="00000000">
      <w:r>
        <w:br w:type="page"/>
      </w:r>
    </w:p>
    <w:p w:rsidR="00BD27AF" w:rsidRDefault="00000000">
      <w:pPr>
        <w:pStyle w:val="Heading1"/>
      </w:pPr>
      <w:r>
        <w:lastRenderedPageBreak/>
        <w:t>Set A (Participants Pick One)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7AF">
        <w:tc>
          <w:tcPr>
            <w:tcW w:w="2880" w:type="dxa"/>
          </w:tcPr>
          <w:p w:rsidR="00BD27AF" w:rsidRDefault="00000000">
            <w:r>
              <w:t>Theme</w:t>
            </w:r>
          </w:p>
        </w:tc>
        <w:tc>
          <w:tcPr>
            <w:tcW w:w="2880" w:type="dxa"/>
          </w:tcPr>
          <w:p w:rsidR="00BD27AF" w:rsidRDefault="00000000">
            <w:r>
              <w:t>Example SDGs</w:t>
            </w:r>
          </w:p>
        </w:tc>
        <w:tc>
          <w:tcPr>
            <w:tcW w:w="2880" w:type="dxa"/>
          </w:tcPr>
          <w:p w:rsidR="00BD27AF" w:rsidRDefault="0025297B">
            <w:r>
              <w:t>Example prompt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A1. </w:t>
            </w:r>
            <w:r w:rsidR="00000000">
              <w:t>Education</w:t>
            </w:r>
          </w:p>
        </w:tc>
        <w:tc>
          <w:tcPr>
            <w:tcW w:w="2880" w:type="dxa"/>
          </w:tcPr>
          <w:p w:rsidR="00BD27AF" w:rsidRDefault="00000000">
            <w:r>
              <w:t>SDG 4</w:t>
            </w:r>
          </w:p>
        </w:tc>
        <w:tc>
          <w:tcPr>
            <w:tcW w:w="2880" w:type="dxa"/>
          </w:tcPr>
          <w:p w:rsidR="00BD27AF" w:rsidRDefault="00000000">
            <w:r>
              <w:t>Create tech to make learning accessible to rural kids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A2. </w:t>
            </w:r>
            <w:r w:rsidR="00000000">
              <w:t>Health</w:t>
            </w:r>
          </w:p>
        </w:tc>
        <w:tc>
          <w:tcPr>
            <w:tcW w:w="2880" w:type="dxa"/>
          </w:tcPr>
          <w:p w:rsidR="00BD27AF" w:rsidRDefault="00000000">
            <w:r>
              <w:t>SDG 3</w:t>
            </w:r>
          </w:p>
        </w:tc>
        <w:tc>
          <w:tcPr>
            <w:tcW w:w="2880" w:type="dxa"/>
          </w:tcPr>
          <w:p w:rsidR="00BD27AF" w:rsidRDefault="00000000">
            <w:r>
              <w:t>Build a system for early detection of mental health issues in youth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A3. </w:t>
            </w:r>
            <w:r w:rsidR="00000000">
              <w:t>Environment</w:t>
            </w:r>
          </w:p>
        </w:tc>
        <w:tc>
          <w:tcPr>
            <w:tcW w:w="2880" w:type="dxa"/>
          </w:tcPr>
          <w:p w:rsidR="00BD27AF" w:rsidRDefault="00000000">
            <w:r>
              <w:t>SDG 13</w:t>
            </w:r>
          </w:p>
        </w:tc>
        <w:tc>
          <w:tcPr>
            <w:tcW w:w="2880" w:type="dxa"/>
          </w:tcPr>
          <w:p w:rsidR="00BD27AF" w:rsidRDefault="00000000">
            <w:r>
              <w:t>Create a platform to track personal carbon footprints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A4. </w:t>
            </w:r>
            <w:r w:rsidR="00000000">
              <w:t>Agriculture</w:t>
            </w:r>
          </w:p>
        </w:tc>
        <w:tc>
          <w:tcPr>
            <w:tcW w:w="2880" w:type="dxa"/>
          </w:tcPr>
          <w:p w:rsidR="00BD27AF" w:rsidRDefault="00000000">
            <w:r>
              <w:t>SDG 2</w:t>
            </w:r>
          </w:p>
        </w:tc>
        <w:tc>
          <w:tcPr>
            <w:tcW w:w="2880" w:type="dxa"/>
          </w:tcPr>
          <w:p w:rsidR="00BD27AF" w:rsidRDefault="00000000">
            <w:r>
              <w:t>Design a smart app to help farmers know best planting times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A5. </w:t>
            </w:r>
            <w:r w:rsidR="00000000">
              <w:t>Clean Water</w:t>
            </w:r>
          </w:p>
        </w:tc>
        <w:tc>
          <w:tcPr>
            <w:tcW w:w="2880" w:type="dxa"/>
          </w:tcPr>
          <w:p w:rsidR="00BD27AF" w:rsidRDefault="00000000">
            <w:r>
              <w:t>SDG 6</w:t>
            </w:r>
          </w:p>
        </w:tc>
        <w:tc>
          <w:tcPr>
            <w:tcW w:w="2880" w:type="dxa"/>
          </w:tcPr>
          <w:p w:rsidR="00BD27AF" w:rsidRDefault="00000000">
            <w:r>
              <w:t>Create low-cost water purity testing solution</w:t>
            </w:r>
          </w:p>
        </w:tc>
      </w:tr>
      <w:tr w:rsidR="00BD27AF">
        <w:tc>
          <w:tcPr>
            <w:tcW w:w="2880" w:type="dxa"/>
          </w:tcPr>
          <w:p w:rsidR="00BD27AF" w:rsidRDefault="00DA4EB4">
            <w:r>
              <w:t xml:space="preserve">A6. </w:t>
            </w:r>
            <w:r w:rsidR="00000000">
              <w:t>Inequality</w:t>
            </w:r>
          </w:p>
        </w:tc>
        <w:tc>
          <w:tcPr>
            <w:tcW w:w="2880" w:type="dxa"/>
          </w:tcPr>
          <w:p w:rsidR="00BD27AF" w:rsidRDefault="00000000">
            <w:r>
              <w:t>SDG 10</w:t>
            </w:r>
          </w:p>
        </w:tc>
        <w:tc>
          <w:tcPr>
            <w:tcW w:w="2880" w:type="dxa"/>
          </w:tcPr>
          <w:p w:rsidR="00BD27AF" w:rsidRDefault="00000000">
            <w:r>
              <w:t>Create an anonymous complaint platform for workplace biases</w:t>
            </w:r>
          </w:p>
        </w:tc>
      </w:tr>
    </w:tbl>
    <w:p w:rsidR="00BD27AF" w:rsidRDefault="00000000">
      <w:r>
        <w:br w:type="page"/>
      </w:r>
    </w:p>
    <w:p w:rsidR="00BD27AF" w:rsidRDefault="00000000">
      <w:pPr>
        <w:pStyle w:val="Heading1"/>
      </w:pPr>
      <w:r>
        <w:lastRenderedPageBreak/>
        <w:t>Set B (Randomly Allotted)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27AF">
        <w:tc>
          <w:tcPr>
            <w:tcW w:w="2880" w:type="dxa"/>
          </w:tcPr>
          <w:p w:rsidR="00BD27AF" w:rsidRDefault="00000000">
            <w:r>
              <w:t>ID</w:t>
            </w:r>
          </w:p>
        </w:tc>
        <w:tc>
          <w:tcPr>
            <w:tcW w:w="2880" w:type="dxa"/>
          </w:tcPr>
          <w:p w:rsidR="00BD27AF" w:rsidRDefault="00000000">
            <w:r>
              <w:t>SDG</w:t>
            </w:r>
          </w:p>
        </w:tc>
        <w:tc>
          <w:tcPr>
            <w:tcW w:w="2880" w:type="dxa"/>
          </w:tcPr>
          <w:p w:rsidR="00BD27AF" w:rsidRDefault="00000000">
            <w:r>
              <w:t>Problem Statement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B1</w:t>
            </w:r>
          </w:p>
        </w:tc>
        <w:tc>
          <w:tcPr>
            <w:tcW w:w="2880" w:type="dxa"/>
          </w:tcPr>
          <w:p w:rsidR="00BD27AF" w:rsidRDefault="00000000">
            <w:r>
              <w:t>SDG 11 (Sustainable Cities)</w:t>
            </w:r>
          </w:p>
        </w:tc>
        <w:tc>
          <w:tcPr>
            <w:tcW w:w="2880" w:type="dxa"/>
          </w:tcPr>
          <w:p w:rsidR="00BD27AF" w:rsidRDefault="00000000">
            <w:r>
              <w:t>🚦 Design an AI-powered traffic wizard that helps small towns predict and ease traffic jams — even before they happen!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B2</w:t>
            </w:r>
          </w:p>
        </w:tc>
        <w:tc>
          <w:tcPr>
            <w:tcW w:w="2880" w:type="dxa"/>
          </w:tcPr>
          <w:p w:rsidR="00BD27AF" w:rsidRDefault="00000000">
            <w:r>
              <w:t>SDG 3 (Good Health)</w:t>
            </w:r>
          </w:p>
        </w:tc>
        <w:tc>
          <w:tcPr>
            <w:tcW w:w="2880" w:type="dxa"/>
          </w:tcPr>
          <w:p w:rsidR="00BD27AF" w:rsidRDefault="00000000">
            <w:r>
              <w:t>🛡 Build a digital "health shield" — a smart system that detects and alerts about local disease outbreaks in real time.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B3</w:t>
            </w:r>
          </w:p>
        </w:tc>
        <w:tc>
          <w:tcPr>
            <w:tcW w:w="2880" w:type="dxa"/>
          </w:tcPr>
          <w:p w:rsidR="00BD27AF" w:rsidRDefault="00000000">
            <w:r>
              <w:t>SDG 5 (Gender Equality)</w:t>
            </w:r>
          </w:p>
        </w:tc>
        <w:tc>
          <w:tcPr>
            <w:tcW w:w="2880" w:type="dxa"/>
          </w:tcPr>
          <w:p w:rsidR="00BD27AF" w:rsidRDefault="00000000">
            <w:r>
              <w:t>🛡 Create a pocket-safe companion app that guarantees safer travel experiences for women — with live alerts, safe routes, and trusted network support.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B5</w:t>
            </w:r>
          </w:p>
        </w:tc>
        <w:tc>
          <w:tcPr>
            <w:tcW w:w="2880" w:type="dxa"/>
          </w:tcPr>
          <w:p w:rsidR="00BD27AF" w:rsidRDefault="00000000">
            <w:r>
              <w:t>SDG 12 (Responsible Consumption)</w:t>
            </w:r>
          </w:p>
        </w:tc>
        <w:tc>
          <w:tcPr>
            <w:tcW w:w="2880" w:type="dxa"/>
          </w:tcPr>
          <w:p w:rsidR="00BD27AF" w:rsidRDefault="00000000">
            <w:r>
              <w:t>♻ Gamify the "zero-plastic" challenge: design an app that turns cutting down plastic use into a daily fun mission!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B6</w:t>
            </w:r>
          </w:p>
        </w:tc>
        <w:tc>
          <w:tcPr>
            <w:tcW w:w="2880" w:type="dxa"/>
          </w:tcPr>
          <w:p w:rsidR="00BD27AF" w:rsidRDefault="00000000">
            <w:r>
              <w:t>SDG 15 (Life on Land)</w:t>
            </w:r>
          </w:p>
        </w:tc>
        <w:tc>
          <w:tcPr>
            <w:tcW w:w="2880" w:type="dxa"/>
          </w:tcPr>
          <w:p w:rsidR="00BD27AF" w:rsidRDefault="00000000">
            <w:r>
              <w:t>🌳 Craft a digital "Green Guardian" — a tool to map, track, and celebrate community tree-planting efforts.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B7</w:t>
            </w:r>
          </w:p>
        </w:tc>
        <w:tc>
          <w:tcPr>
            <w:tcW w:w="2880" w:type="dxa"/>
          </w:tcPr>
          <w:p w:rsidR="00BD27AF" w:rsidRDefault="00000000">
            <w:r>
              <w:t>SDG 1 (No Poverty)</w:t>
            </w:r>
          </w:p>
        </w:tc>
        <w:tc>
          <w:tcPr>
            <w:tcW w:w="2880" w:type="dxa"/>
          </w:tcPr>
          <w:p w:rsidR="00BD27AF" w:rsidRDefault="00000000">
            <w:r>
              <w:t>🤝 Build a micro-donation platform that turns everyday pocket change into big support for small entrepreneurs.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t>B8</w:t>
            </w:r>
          </w:p>
        </w:tc>
        <w:tc>
          <w:tcPr>
            <w:tcW w:w="2880" w:type="dxa"/>
          </w:tcPr>
          <w:p w:rsidR="00BD27AF" w:rsidRDefault="00000000">
            <w:r>
              <w:t>SDG 2 (Zero Hunger)</w:t>
            </w:r>
          </w:p>
        </w:tc>
        <w:tc>
          <w:tcPr>
            <w:tcW w:w="2880" w:type="dxa"/>
          </w:tcPr>
          <w:p w:rsidR="00BD27AF" w:rsidRDefault="00000000">
            <w:r>
              <w:t xml:space="preserve">🍱 Create a smart system to rescue surplus restaurant food and deliver it to people </w:t>
            </w:r>
            <w:r>
              <w:lastRenderedPageBreak/>
              <w:t>in need — fast and fresh.</w:t>
            </w:r>
          </w:p>
        </w:tc>
      </w:tr>
      <w:tr w:rsidR="00BD27AF">
        <w:tc>
          <w:tcPr>
            <w:tcW w:w="2880" w:type="dxa"/>
          </w:tcPr>
          <w:p w:rsidR="00BD27AF" w:rsidRDefault="00000000">
            <w:r>
              <w:lastRenderedPageBreak/>
              <w:t>B</w:t>
            </w:r>
            <w:r w:rsidR="00DA4EB4">
              <w:t>9</w:t>
            </w:r>
          </w:p>
        </w:tc>
        <w:tc>
          <w:tcPr>
            <w:tcW w:w="2880" w:type="dxa"/>
          </w:tcPr>
          <w:p w:rsidR="00BD27AF" w:rsidRDefault="00000000">
            <w:r>
              <w:t>SDG 16 (Peace, Justice)</w:t>
            </w:r>
          </w:p>
        </w:tc>
        <w:tc>
          <w:tcPr>
            <w:tcW w:w="2880" w:type="dxa"/>
          </w:tcPr>
          <w:p w:rsidR="00BD27AF" w:rsidRDefault="00000000">
            <w:r>
              <w:t>🕊 Develop a civic-tech app where citizens can quickly report issues like potholes, water leaks, or corruption — and track real-time solutions.</w:t>
            </w:r>
          </w:p>
        </w:tc>
      </w:tr>
    </w:tbl>
    <w:p w:rsidR="00BD27AF" w:rsidRDefault="00000000">
      <w:r>
        <w:br w:type="page"/>
      </w:r>
    </w:p>
    <w:p w:rsidR="00BD27AF" w:rsidRDefault="00000000">
      <w:pPr>
        <w:pStyle w:val="Heading1"/>
      </w:pPr>
      <w:r>
        <w:lastRenderedPageBreak/>
        <w:t>Challenge</w:t>
      </w:r>
    </w:p>
    <w:p w:rsidR="00BD27AF" w:rsidRDefault="00000000">
      <w:r>
        <w:t>👉 Pick one from Set A</w:t>
      </w:r>
      <w:r>
        <w:br/>
        <w:t>👉 Get randomly assigned one from Set B</w:t>
      </w:r>
      <w:r>
        <w:br/>
        <w:t>👉 Blend both themes into a single impactful solution!</w:t>
      </w:r>
      <w:r>
        <w:br/>
        <w:t>👉 Think creatively!</w:t>
      </w:r>
    </w:p>
    <w:p w:rsidR="00773796" w:rsidRDefault="00773796"/>
    <w:p w:rsidR="00773796" w:rsidRPr="00773796" w:rsidRDefault="00773796" w:rsidP="00773796">
      <w:pPr>
        <w:rPr>
          <w:b/>
          <w:bCs/>
        </w:rPr>
      </w:pPr>
      <w:r w:rsidRPr="00773796">
        <w:rPr>
          <w:b/>
          <w:bCs/>
        </w:rPr>
        <w:t>SDG Innovation Challenge: Merged Example</w:t>
      </w:r>
    </w:p>
    <w:p w:rsidR="00773796" w:rsidRDefault="00773796" w:rsidP="00773796">
      <w:pPr>
        <w:pStyle w:val="ListParagraph"/>
        <w:numPr>
          <w:ilvl w:val="0"/>
          <w:numId w:val="10"/>
        </w:numPr>
      </w:pPr>
      <w:r>
        <w:t>Pick from Set A:</w:t>
      </w:r>
    </w:p>
    <w:p w:rsidR="00773796" w:rsidRDefault="00773796" w:rsidP="00773796">
      <w:pPr>
        <w:ind w:left="360"/>
      </w:pPr>
      <w:r>
        <w:t>Theme: Education (SDG 4)</w:t>
      </w:r>
    </w:p>
    <w:p w:rsidR="00773796" w:rsidRDefault="00773796" w:rsidP="00773796">
      <w:pPr>
        <w:ind w:left="360"/>
      </w:pPr>
      <w:r>
        <w:t>Prompt: Create tech to make learning accessible to rural kids</w:t>
      </w:r>
    </w:p>
    <w:p w:rsidR="00773796" w:rsidRDefault="00773796" w:rsidP="00773796"/>
    <w:p w:rsidR="00773796" w:rsidRDefault="00773796" w:rsidP="00773796">
      <w:pPr>
        <w:pStyle w:val="ListParagraph"/>
        <w:numPr>
          <w:ilvl w:val="0"/>
          <w:numId w:val="10"/>
        </w:numPr>
      </w:pPr>
      <w:r>
        <w:t>Random Allotment from Set B:</w:t>
      </w:r>
    </w:p>
    <w:p w:rsidR="00773796" w:rsidRDefault="00773796" w:rsidP="00773796">
      <w:pPr>
        <w:ind w:left="360"/>
      </w:pPr>
      <w:r>
        <w:t>ID: B1</w:t>
      </w:r>
    </w:p>
    <w:p w:rsidR="00773796" w:rsidRDefault="00773796" w:rsidP="00773796">
      <w:pPr>
        <w:ind w:left="360"/>
      </w:pPr>
      <w:r>
        <w:t>SDG: Sustainable Cities (SDG 11)</w:t>
      </w:r>
    </w:p>
    <w:p w:rsidR="00773796" w:rsidRDefault="00773796" w:rsidP="00773796">
      <w:pPr>
        <w:ind w:left="360"/>
      </w:pPr>
      <w:r>
        <w:t>Problem Statement: Design an AI-powered traffic wizard that helps small towns predict and ease traffic jams.</w:t>
      </w:r>
    </w:p>
    <w:p w:rsidR="00773796" w:rsidRDefault="00773796" w:rsidP="00773796">
      <w:pPr>
        <w:pStyle w:val="ListParagraph"/>
        <w:numPr>
          <w:ilvl w:val="0"/>
          <w:numId w:val="10"/>
        </w:numPr>
      </w:pPr>
      <w:r>
        <w:t>Merged Idea:</w:t>
      </w:r>
    </w:p>
    <w:p w:rsidR="00773796" w:rsidRDefault="00773796" w:rsidP="00773796">
      <w:r>
        <w:rPr>
          <w:rFonts w:ascii="Segoe UI Emoji" w:hAnsi="Segoe UI Emoji" w:cs="Segoe UI Emoji"/>
        </w:rPr>
        <w:t>🔵</w:t>
      </w:r>
      <w:r>
        <w:t xml:space="preserve"> Project Title: "</w:t>
      </w:r>
      <w:proofErr w:type="spellStart"/>
      <w:r>
        <w:t>EduRoads</w:t>
      </w:r>
      <w:proofErr w:type="spellEnd"/>
      <w:r>
        <w:t>: Learning Beyond Traffic"</w:t>
      </w:r>
    </w:p>
    <w:p w:rsidR="00773796" w:rsidRDefault="00773796" w:rsidP="00773796">
      <w:r>
        <w:t>Concept:</w:t>
      </w:r>
    </w:p>
    <w:p w:rsidR="00773796" w:rsidRDefault="00773796" w:rsidP="00773796">
      <w:r>
        <w:t>Create a mobile educational platform that delivers interactive learning modules to rural children during their daily commute time, leveraging AI-based traffic prediction. The system detects traffic congestion points (even before they occur) and uses this information to schedule pop-up micro-learning sessions via mobile apps or community screens installed at local gathering points and transit stops.</w:t>
      </w:r>
    </w:p>
    <w:p w:rsidR="00773796" w:rsidRDefault="00773796" w:rsidP="00773796">
      <w:r>
        <w:t>Impact:</w:t>
      </w:r>
    </w:p>
    <w:p w:rsidR="00773796" w:rsidRDefault="00773796" w:rsidP="00773796">
      <w:r>
        <w:t>- Kids don’t lose learning opportunities during long traffic delays.</w:t>
      </w:r>
    </w:p>
    <w:p w:rsidR="00773796" w:rsidRDefault="00773796" w:rsidP="00773796">
      <w:r>
        <w:t>- Community embraces technology, improving both education and urban mobility.</w:t>
      </w:r>
    </w:p>
    <w:p w:rsidR="00773796" w:rsidRDefault="00773796" w:rsidP="00773796">
      <w:r>
        <w:t>- Bridges education gaps while simultaneously optimizing small-town traffic patterns for sustainable development.</w:t>
      </w:r>
    </w:p>
    <w:p w:rsidR="00BD27AF" w:rsidRDefault="00000000">
      <w:r>
        <w:br w:type="page"/>
      </w:r>
    </w:p>
    <w:p w:rsidR="00BD27AF" w:rsidRDefault="00000000">
      <w:pPr>
        <w:pStyle w:val="Heading1"/>
      </w:pPr>
      <w:r>
        <w:lastRenderedPageBreak/>
        <w:t>Thank You!</w:t>
      </w:r>
    </w:p>
    <w:p w:rsidR="00BD27AF" w:rsidRDefault="00000000">
      <w:r>
        <w:t>Choose wisely, innovate bravely, impact deeply. 🚀</w:t>
      </w:r>
    </w:p>
    <w:sectPr w:rsidR="00BD2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582854"/>
    <w:multiLevelType w:val="hybridMultilevel"/>
    <w:tmpl w:val="E6389B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962702">
    <w:abstractNumId w:val="8"/>
  </w:num>
  <w:num w:numId="2" w16cid:durableId="2057923040">
    <w:abstractNumId w:val="6"/>
  </w:num>
  <w:num w:numId="3" w16cid:durableId="1084491056">
    <w:abstractNumId w:val="5"/>
  </w:num>
  <w:num w:numId="4" w16cid:durableId="359625057">
    <w:abstractNumId w:val="4"/>
  </w:num>
  <w:num w:numId="5" w16cid:durableId="1365791687">
    <w:abstractNumId w:val="7"/>
  </w:num>
  <w:num w:numId="6" w16cid:durableId="2097052647">
    <w:abstractNumId w:val="3"/>
  </w:num>
  <w:num w:numId="7" w16cid:durableId="1748729507">
    <w:abstractNumId w:val="2"/>
  </w:num>
  <w:num w:numId="8" w16cid:durableId="1793013223">
    <w:abstractNumId w:val="1"/>
  </w:num>
  <w:num w:numId="9" w16cid:durableId="116343131">
    <w:abstractNumId w:val="0"/>
  </w:num>
  <w:num w:numId="10" w16cid:durableId="1950314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97B"/>
    <w:rsid w:val="00263196"/>
    <w:rsid w:val="0029639D"/>
    <w:rsid w:val="00326F90"/>
    <w:rsid w:val="005925CB"/>
    <w:rsid w:val="00773796"/>
    <w:rsid w:val="008E4A11"/>
    <w:rsid w:val="00AA1D8D"/>
    <w:rsid w:val="00B064D6"/>
    <w:rsid w:val="00B47730"/>
    <w:rsid w:val="00BD27AF"/>
    <w:rsid w:val="00CB0664"/>
    <w:rsid w:val="00DA4E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230CE"/>
  <w14:defaultImageDpi w14:val="300"/>
  <w15:docId w15:val="{DCA92319-D4A6-4587-8724-560B987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Pokhriyal</cp:lastModifiedBy>
  <cp:revision>5</cp:revision>
  <dcterms:created xsi:type="dcterms:W3CDTF">2013-12-23T23:15:00Z</dcterms:created>
  <dcterms:modified xsi:type="dcterms:W3CDTF">2025-04-27T09:59:00Z</dcterms:modified>
  <cp:category/>
</cp:coreProperties>
</file>